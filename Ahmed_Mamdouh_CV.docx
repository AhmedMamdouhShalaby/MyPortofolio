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0FC6" w14:textId="77777777" w:rsidR="00B00EF2" w:rsidRDefault="00A2024E">
      <w:pPr>
        <w:pStyle w:val="Title"/>
      </w:pPr>
      <w:r>
        <w:t>Ahmed Mamdouh Ahmed</w:t>
      </w:r>
    </w:p>
    <w:p w14:paraId="68E10342" w14:textId="77777777" w:rsidR="00B00EF2" w:rsidRDefault="00A2024E">
      <w:r>
        <w:t>Haram - Giza, Egypt | +20 115 601 0990 | ahmedmamdouhahmed444@gmail.com | GitHub: github.com/AhmedMamdouhShalaby</w:t>
      </w:r>
    </w:p>
    <w:p w14:paraId="1B46DD36" w14:textId="77777777" w:rsidR="00B00EF2" w:rsidRDefault="00A2024E">
      <w:r>
        <w:rPr>
          <w:b/>
          <w:sz w:val="24"/>
        </w:rPr>
        <w:t>Career Objective</w:t>
      </w:r>
    </w:p>
    <w:p w14:paraId="08A1191E" w14:textId="77777777" w:rsidR="00B00EF2" w:rsidRDefault="00A2024E">
      <w:r>
        <w:t>Motivated and hands-on Full-Stack Developer with practical experience in maintaining, supporting, and building web applications and enterprise systems, especially in the banking sector. Adept at working with C#, ASP.NET Core, Angular, SQL, and Oracle technologies. Currently responsible for a mission-critical application generating reports and declarations for the Central Bank of Egypt. Seeking to transition into a modern software company to work on scalable, maintainable web solutions and grow professionally in a collaborative team.</w:t>
      </w:r>
    </w:p>
    <w:p w14:paraId="274D45BA" w14:textId="77777777" w:rsidR="00B00EF2" w:rsidRDefault="00A2024E">
      <w:r>
        <w:rPr>
          <w:b/>
          <w:sz w:val="24"/>
        </w:rPr>
        <w:t>Technical Skills</w:t>
      </w:r>
    </w:p>
    <w:p w14:paraId="5A78C264" w14:textId="77777777" w:rsidR="00B00EF2" w:rsidRDefault="00A2024E">
      <w:r>
        <w:t>Languages &amp; Frameworks: C#, ASP.NET Core, Web API, Angular, JavaScript, HTML, CSS</w:t>
      </w:r>
      <w:r>
        <w:br/>
        <w:t>Databases: SQL Server, Oracle (PL/SQL)</w:t>
      </w:r>
      <w:r>
        <w:br/>
        <w:t>Tools: Git, Visual Studio,VScode, SQL Developer</w:t>
      </w:r>
      <w:r>
        <w:br/>
        <w:t>Concepts: MVC, RESTful APIs, Clean Code, Agile</w:t>
      </w:r>
      <w:r>
        <w:br/>
        <w:t>Others: Stripe Integration, JWT Authentication</w:t>
      </w:r>
    </w:p>
    <w:p w14:paraId="65C65DA7" w14:textId="77777777" w:rsidR="00B00EF2" w:rsidRDefault="00A2024E">
      <w:r>
        <w:rPr>
          <w:b/>
          <w:sz w:val="24"/>
        </w:rPr>
        <w:t>Professional Experience</w:t>
      </w:r>
    </w:p>
    <w:p w14:paraId="0603BC05" w14:textId="77777777" w:rsidR="00B00EF2" w:rsidRDefault="00A2024E">
      <w:r>
        <w:t>TIT (Trusted IT)</w:t>
      </w:r>
      <w:r>
        <w:br/>
        <w:t>Software Developer | Aug 2024 – Present</w:t>
      </w:r>
      <w:r>
        <w:br/>
        <w:t>- Lead developer for Arab African International Bank’s reporting system used to generate financial and regulatory reports for the Central Bank of Egypt.</w:t>
      </w:r>
      <w:r>
        <w:br/>
        <w:t>- Handled all aspects of support, maintenance, and development for the AAIB reporting and declaration applications, ensuring business continuity.</w:t>
      </w:r>
      <w:r>
        <w:br/>
        <w:t>- Participated in building and maintaining an inheritance management system for Agricultural Bank of Egypt.</w:t>
      </w:r>
      <w:r>
        <w:br/>
        <w:t>- Contributed to testing and integration of Instapay APIs for Agricultural Bank.</w:t>
      </w:r>
      <w:r>
        <w:br/>
        <w:t>- Developed internal HR web system for Kuwait port company using ASP.NET Web Forms and Oracle.</w:t>
      </w:r>
      <w:r>
        <w:br/>
        <w:t>- Built multiple screens for internal systems using HTML, Oracle SQL, and C#.</w:t>
      </w:r>
      <w:r>
        <w:br/>
        <w:t>- Collaborated on small features for projects like Mashreq Bank.</w:t>
      </w:r>
      <w:r>
        <w:br/>
        <w:t>Technologies used: C#, ASP.NET WebForms &amp; Core, Oracle PL/SQL, SQL Server, HTML/CSS, JavaScript.</w:t>
      </w:r>
    </w:p>
    <w:p w14:paraId="5850B1F4" w14:textId="77777777" w:rsidR="00B00EF2" w:rsidRDefault="00A2024E">
      <w:r>
        <w:t>Freelance Projects (Ongoing)</w:t>
      </w:r>
      <w:r>
        <w:br/>
        <w:t>- Developed Smart E-Commerce website in the US market with online payment (Stripe): https://soccerdreamshop.com/#/home</w:t>
      </w:r>
      <w:r>
        <w:br/>
      </w:r>
      <w:r>
        <w:lastRenderedPageBreak/>
        <w:t>- Created multiple front-end websites during diploma training:</w:t>
      </w:r>
      <w:r>
        <w:br/>
        <w:t xml:space="preserve">  * https://ahmedmamdouhshalaby.github.io/Ecommerce/login</w:t>
      </w:r>
      <w:r>
        <w:br/>
        <w:t xml:space="preserve">  * https://ahmedmamdouhshalaby.github.io/devfolio/</w:t>
      </w:r>
      <w:r>
        <w:br/>
        <w:t xml:space="preserve">  * </w:t>
      </w:r>
      <w:r w:rsidR="007366AD" w:rsidRPr="007366AD">
        <w:t>https://ahmedmamdouhshalaby.github.io/DANIELS-EXAM/</w:t>
      </w:r>
      <w:r>
        <w:br/>
        <w:t xml:space="preserve">  * Additional: Smart Login, Games Web, Mailfaiy, Food &amp; Meals, Quotes, Bookmark, Job Fair</w:t>
      </w:r>
      <w:r>
        <w:br/>
        <w:t>- Delivered tourism websites for Cairo hotels:</w:t>
      </w:r>
      <w:r>
        <w:br/>
        <w:t xml:space="preserve">  * https://www.myegyptexperiences.com/#/</w:t>
      </w:r>
      <w:r>
        <w:br/>
        <w:t xml:space="preserve">  * https://www.egypttravel4u.com/#/home</w:t>
      </w:r>
    </w:p>
    <w:p w14:paraId="2AC7C8F1" w14:textId="77777777" w:rsidR="00B00EF2" w:rsidRDefault="00A2024E">
      <w:r>
        <w:rPr>
          <w:b/>
          <w:sz w:val="24"/>
        </w:rPr>
        <w:t>Education</w:t>
      </w:r>
    </w:p>
    <w:p w14:paraId="4D747D39" w14:textId="77777777" w:rsidR="00B00EF2" w:rsidRDefault="00A2024E">
      <w:r>
        <w:t>Bachelor of Social Work – Helwan University</w:t>
      </w:r>
      <w:r>
        <w:br/>
        <w:t>Faculty of Social Work – Expected Graduation: July 2025</w:t>
      </w:r>
      <w:r>
        <w:br/>
        <w:t>(Military Exempted – Only son)</w:t>
      </w:r>
    </w:p>
    <w:p w14:paraId="08F4CBFA" w14:textId="77777777" w:rsidR="00B00EF2" w:rsidRDefault="00A2024E">
      <w:r>
        <w:rPr>
          <w:b/>
          <w:sz w:val="24"/>
        </w:rPr>
        <w:t>Languages</w:t>
      </w:r>
    </w:p>
    <w:p w14:paraId="3241E840" w14:textId="77777777" w:rsidR="00B00EF2" w:rsidRDefault="00A2024E">
      <w:r>
        <w:t>Arabic: Native</w:t>
      </w:r>
      <w:r>
        <w:br/>
        <w:t>English: B2 (Intermediate)</w:t>
      </w:r>
    </w:p>
    <w:p w14:paraId="25779C18" w14:textId="77777777" w:rsidR="00B00EF2" w:rsidRDefault="00A2024E">
      <w:r>
        <w:rPr>
          <w:b/>
          <w:sz w:val="24"/>
        </w:rPr>
        <w:t>GitHub</w:t>
      </w:r>
    </w:p>
    <w:p w14:paraId="78AC0B13" w14:textId="77777777" w:rsidR="00B00EF2" w:rsidRDefault="00A2024E">
      <w:r>
        <w:t>github.com/AhmedMamdouhShalaby</w:t>
      </w:r>
    </w:p>
    <w:p w14:paraId="7B31C73E" w14:textId="77777777" w:rsidR="00B00EF2" w:rsidRDefault="00A2024E">
      <w:r>
        <w:rPr>
          <w:b/>
          <w:sz w:val="24"/>
        </w:rPr>
        <w:t>Personal Projects</w:t>
      </w:r>
    </w:p>
    <w:p w14:paraId="3FB592BB" w14:textId="77777777" w:rsidR="00B00EF2" w:rsidRDefault="00A2024E">
      <w:r>
        <w:t>Smart Education (Educational Center &amp; School Management System – Angular + ASP.NET Core – Role-based access – QR attendance – Firebase Notifications, etc.)</w:t>
      </w:r>
    </w:p>
    <w:p w14:paraId="33CAD77E" w14:textId="77777777" w:rsidR="002E0440" w:rsidRDefault="00BF5EBC">
      <w:pPr>
        <w:pStyle w:val="Heading1"/>
      </w:pPr>
      <w:r>
        <w:t>Certificates</w:t>
      </w:r>
    </w:p>
    <w:p w14:paraId="07B9C229" w14:textId="77777777" w:rsidR="002E0440" w:rsidRDefault="00BF5EBC">
      <w:r>
        <w:t>• Full Stack Development Diploma – Route Academy</w:t>
      </w:r>
      <w:r>
        <w:br/>
        <w:t xml:space="preserve">  Covered front-end and back-end development using Angular and ASP.NET Core, along with building full applications</w:t>
      </w:r>
      <w:r>
        <w:t xml:space="preserve"> during practical training.</w:t>
      </w:r>
    </w:p>
    <w:p w14:paraId="12A99436" w14:textId="0EA79DEF" w:rsidR="00BF5EBC" w:rsidRDefault="00BF5EBC" w:rsidP="00BF5EBC">
      <w:pPr>
        <w:rPr>
          <w:rtl/>
        </w:rPr>
      </w:pPr>
      <w:r>
        <w:t>• Web Development Challenger Track – Udacity</w:t>
      </w:r>
      <w:r>
        <w:br/>
        <w:t xml:space="preserve">  Successfully completed Udacity's foundational web development program.</w:t>
      </w:r>
      <w:r>
        <w:br/>
        <w:t xml:space="preserve">  Certificate link: </w:t>
      </w:r>
      <w:hyperlink r:id="rId6" w:history="1">
        <w:r w:rsidRPr="00C934AF">
          <w:rPr>
            <w:rStyle w:val="Hyperlink"/>
          </w:rPr>
          <w:t>https://confirm.udacity.com/HVE6LGLX</w:t>
        </w:r>
      </w:hyperlink>
    </w:p>
    <w:p w14:paraId="6EBF7098" w14:textId="1E12F9AD" w:rsidR="00BF5EBC" w:rsidRDefault="00BF5EBC" w:rsidP="00BF5EBC">
      <w:r>
        <w:t>• English Language Course – Gateway Center</w:t>
      </w:r>
    </w:p>
    <w:p w14:paraId="69237145" w14:textId="250BCF38" w:rsidR="00BF5EBC" w:rsidRPr="00BF5EBC" w:rsidRDefault="00BF5EBC" w:rsidP="00BF5EBC">
      <w:pPr>
        <w:rPr>
          <w:lang w:val="en-GB"/>
        </w:rPr>
      </w:pPr>
      <w:r>
        <w:t xml:space="preserve">  Completed up to Level 13 (equivalent to B2 level)</w:t>
      </w:r>
      <w:r>
        <w:rPr>
          <w:lang w:val="en-GB"/>
        </w:rPr>
        <w:t>.</w:t>
      </w:r>
    </w:p>
    <w:sectPr w:rsidR="00BF5EBC" w:rsidRPr="00BF5E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440"/>
    <w:rsid w:val="00326F90"/>
    <w:rsid w:val="007366AD"/>
    <w:rsid w:val="00A2024E"/>
    <w:rsid w:val="00AA1D8D"/>
    <w:rsid w:val="00B00EF2"/>
    <w:rsid w:val="00B47730"/>
    <w:rsid w:val="00BF5EB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E8D4F"/>
  <w14:defaultImageDpi w14:val="300"/>
  <w15:docId w15:val="{CA5C0DEA-9B73-4E25-B9F9-5C0EC52B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366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firm.udacity.com/HVE6LGL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4</cp:revision>
  <dcterms:created xsi:type="dcterms:W3CDTF">2013-12-23T23:15:00Z</dcterms:created>
  <dcterms:modified xsi:type="dcterms:W3CDTF">2025-06-23T20:47:00Z</dcterms:modified>
  <cp:category/>
</cp:coreProperties>
</file>